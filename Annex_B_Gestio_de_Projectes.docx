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-113606191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7674DB29" w14:textId="350EF713" w:rsidR="00993302" w:rsidRPr="00F0130F" w:rsidRDefault="00993302" w:rsidP="00F0130F">
          <w:pPr>
            <w:pStyle w:val="Senseespaiat"/>
            <w:rPr>
              <w:rFonts w:ascii="Arial" w:hAnsi="Arial" w:cs="Arial"/>
            </w:rPr>
          </w:pPr>
          <w:r w:rsidRPr="00F0130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7C08A003" wp14:editId="71EF977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à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49F942" w14:textId="022A0078" w:rsidR="00993302" w:rsidRPr="00993302" w:rsidRDefault="00993302" w:rsidP="00993302">
                                  <w:pPr>
                                    <w:pStyle w:val="Senseespaiat"/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99330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ANEX 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liu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liu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liu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liu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liu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liu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liu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liu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liu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liu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liu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liu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liu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liu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liu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liu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liu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liu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liu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liu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liu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liu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liu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08A003" id="Grup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à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p w14:paraId="5249F942" w14:textId="022A0078" w:rsidR="00993302" w:rsidRPr="00993302" w:rsidRDefault="00993302" w:rsidP="00993302">
                            <w:pPr>
                              <w:pStyle w:val="Senseespaiat"/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9330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ANEX B</w:t>
                            </w:r>
                          </w:p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liu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liu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liu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liu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liu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liu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liu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liu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liu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liu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liu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liu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liu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liu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liu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liu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liu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liu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liu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liu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liu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liu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liu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F0130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936EC1" wp14:editId="260C9B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Quadre de text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311AB2" w14:textId="0F7AF9FA" w:rsidR="00993302" w:rsidRDefault="00993302">
                                <w:pPr>
                                  <w:pStyle w:val="Senseespaia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Daniel Santiago Tabares Romero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936EC1" id="_x0000_t202" coordsize="21600,21600" o:spt="202" path="m,l,21600r21600,l21600,xe">
                    <v:stroke joinstyle="miter"/>
                    <v:path gradientshapeok="t" o:connecttype="rect"/>
                  </v:shapetype>
                  <v:shape id="Quadre de text 27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9311AB2" w14:textId="0F7AF9FA" w:rsidR="00993302" w:rsidRDefault="00993302">
                          <w:pPr>
                            <w:pStyle w:val="Senseespaia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Daniel Santiago Tabares Romero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1687E3" w14:textId="20B29CF9" w:rsidR="00993302" w:rsidRPr="00F0130F" w:rsidRDefault="005F5731" w:rsidP="00F0130F">
          <w:pPr>
            <w:rPr>
              <w:rFonts w:ascii="Arial" w:eastAsiaTheme="majorEastAsia" w:hAnsi="Arial" w:cs="Arial"/>
              <w:b/>
              <w:bCs/>
              <w:color w:val="365F91" w:themeColor="accent1" w:themeShade="BF"/>
              <w:sz w:val="24"/>
              <w:szCs w:val="24"/>
            </w:rPr>
          </w:pPr>
          <w:r w:rsidRPr="00F0130F">
            <w:rPr>
              <w:rFonts w:ascii="Arial" w:hAnsi="Arial" w:cs="Arial"/>
              <w:noProof/>
            </w:rPr>
            <w:drawing>
              <wp:anchor distT="0" distB="0" distL="114300" distR="114300" simplePos="0" relativeHeight="251660288" behindDoc="1" locked="0" layoutInCell="1" allowOverlap="1" wp14:anchorId="39D2EDF9" wp14:editId="7042C25F">
                <wp:simplePos x="0" y="0"/>
                <wp:positionH relativeFrom="column">
                  <wp:posOffset>1905000</wp:posOffset>
                </wp:positionH>
                <wp:positionV relativeFrom="paragraph">
                  <wp:posOffset>2526030</wp:posOffset>
                </wp:positionV>
                <wp:extent cx="3879650" cy="2182303"/>
                <wp:effectExtent l="0" t="0" r="6985" b="0"/>
                <wp:wrapNone/>
                <wp:docPr id="1869867884" name="Imatge 9" descr="Trello Logo and symbol, meaning, history,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 descr="Trello Logo and symbol, meaning, history,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79650" cy="2182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93302" w:rsidRPr="00F0130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CB9892E" wp14:editId="210CEB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472940" cy="1699260"/>
                    <wp:effectExtent l="0" t="0" r="3810" b="15240"/>
                    <wp:wrapNone/>
                    <wp:docPr id="1" name="Quadre de text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72940" cy="1699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3C7C9" w14:textId="4DF11DBC" w:rsidR="00993302" w:rsidRPr="00993302" w:rsidRDefault="00993302">
                                <w:pPr>
                                  <w:spacing w:before="120"/>
                                  <w:rPr>
                                    <w:color w:val="1F497D" w:themeColor="text2"/>
                                    <w:sz w:val="160"/>
                                    <w:szCs w:val="160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93302">
                                  <w:rPr>
                                    <w:rFonts w:ascii="Arial" w:hAnsi="Arial" w:cs="Arial"/>
                                    <w:color w:val="1F497D" w:themeColor="text2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Gestió de Projectes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B9892E" id="Quadre de text 29" o:spid="_x0000_s1056" type="#_x0000_t202" style="position:absolute;margin-left:0;margin-top:0;width:352.2pt;height:133.8pt;z-index:251656192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" filled="f" stroked="f" strokeweight=".5pt">
                    <v:textbox inset="0,0,0,0">
                      <w:txbxContent>
                        <w:p w14:paraId="6983C7C9" w14:textId="4DF11DBC" w:rsidR="00993302" w:rsidRPr="00993302" w:rsidRDefault="00993302">
                          <w:pPr>
                            <w:spacing w:before="120"/>
                            <w:rPr>
                              <w:color w:val="1F497D" w:themeColor="text2"/>
                              <w:sz w:val="160"/>
                              <w:szCs w:val="16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93302">
                            <w:rPr>
                              <w:rFonts w:ascii="Arial" w:hAnsi="Arial" w:cs="Arial"/>
                              <w:color w:val="1F497D" w:themeColor="text2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Gestió de Projectes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3302" w:rsidRPr="00F0130F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es-ES"/>
        </w:rPr>
        <w:id w:val="21170926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06AE4C9" w14:textId="2AA0DF7D" w:rsidR="000711FB" w:rsidRPr="00F0130F" w:rsidRDefault="000711FB" w:rsidP="00F0130F">
          <w:pPr>
            <w:pStyle w:val="TtoldelIDC"/>
            <w:rPr>
              <w:rFonts w:ascii="Arial" w:hAnsi="Arial" w:cs="Arial"/>
              <w:sz w:val="36"/>
              <w:szCs w:val="36"/>
            </w:rPr>
          </w:pPr>
          <w:proofErr w:type="spellStart"/>
          <w:r w:rsidRPr="00F0130F">
            <w:rPr>
              <w:rFonts w:ascii="Arial" w:hAnsi="Arial" w:cs="Arial"/>
              <w:sz w:val="36"/>
              <w:szCs w:val="36"/>
              <w:lang w:val="es-ES"/>
            </w:rPr>
            <w:t>Contingut</w:t>
          </w:r>
          <w:proofErr w:type="spellEnd"/>
        </w:p>
        <w:p w14:paraId="22474D22" w14:textId="47B43378" w:rsidR="00985C92" w:rsidRPr="00F0130F" w:rsidRDefault="000711FB" w:rsidP="00F0130F">
          <w:pPr>
            <w:pStyle w:val="ID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F0130F">
            <w:rPr>
              <w:rFonts w:ascii="Arial" w:hAnsi="Arial" w:cs="Arial"/>
            </w:rPr>
            <w:fldChar w:fldCharType="begin"/>
          </w:r>
          <w:r w:rsidRPr="00F0130F">
            <w:rPr>
              <w:rFonts w:ascii="Arial" w:hAnsi="Arial" w:cs="Arial"/>
            </w:rPr>
            <w:instrText xml:space="preserve"> TOC \o "1-3" \h \z \u </w:instrText>
          </w:r>
          <w:r w:rsidRPr="00F0130F">
            <w:rPr>
              <w:rFonts w:ascii="Arial" w:hAnsi="Arial" w:cs="Arial"/>
            </w:rPr>
            <w:fldChar w:fldCharType="separate"/>
          </w:r>
          <w:hyperlink w:anchor="_Toc197444953" w:history="1">
            <w:r w:rsidR="00985C92" w:rsidRPr="00F0130F">
              <w:rPr>
                <w:rStyle w:val="Enlla"/>
                <w:rFonts w:ascii="Arial" w:hAnsi="Arial" w:cs="Arial"/>
                <w:noProof/>
              </w:rPr>
              <w:t>Introducció i Disseny</w:t>
            </w:r>
            <w:r w:rsidR="00985C92" w:rsidRPr="00F0130F">
              <w:rPr>
                <w:rFonts w:ascii="Arial" w:hAnsi="Arial" w:cs="Arial"/>
                <w:noProof/>
                <w:webHidden/>
              </w:rPr>
              <w:tab/>
            </w:r>
            <w:r w:rsidR="00985C92" w:rsidRPr="00F0130F">
              <w:rPr>
                <w:rFonts w:ascii="Arial" w:hAnsi="Arial" w:cs="Arial"/>
                <w:noProof/>
                <w:webHidden/>
              </w:rPr>
              <w:fldChar w:fldCharType="begin"/>
            </w:r>
            <w:r w:rsidR="00985C92" w:rsidRPr="00F0130F">
              <w:rPr>
                <w:rFonts w:ascii="Arial" w:hAnsi="Arial" w:cs="Arial"/>
                <w:noProof/>
                <w:webHidden/>
              </w:rPr>
              <w:instrText xml:space="preserve"> PAGEREF _Toc197444953 \h </w:instrText>
            </w:r>
            <w:r w:rsidR="00985C92" w:rsidRPr="00F0130F">
              <w:rPr>
                <w:rFonts w:ascii="Arial" w:hAnsi="Arial" w:cs="Arial"/>
                <w:noProof/>
                <w:webHidden/>
              </w:rPr>
            </w:r>
            <w:r w:rsidR="00985C92" w:rsidRPr="00F013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85C92" w:rsidRPr="00F0130F">
              <w:rPr>
                <w:rFonts w:ascii="Arial" w:hAnsi="Arial" w:cs="Arial"/>
                <w:noProof/>
                <w:webHidden/>
              </w:rPr>
              <w:t>2</w:t>
            </w:r>
            <w:r w:rsidR="00985C92" w:rsidRPr="00F013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66C98D" w14:textId="7AAD0D2B" w:rsidR="00985C92" w:rsidRPr="00F0130F" w:rsidRDefault="00985C92" w:rsidP="00F0130F">
          <w:pPr>
            <w:pStyle w:val="ID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7444954" w:history="1">
            <w:r w:rsidRPr="00F0130F">
              <w:rPr>
                <w:rStyle w:val="Enlla"/>
                <w:rFonts w:ascii="Arial" w:hAnsi="Arial" w:cs="Arial"/>
                <w:noProof/>
              </w:rPr>
              <w:t>Planificació Temporal</w:t>
            </w:r>
            <w:r w:rsidRPr="00F0130F">
              <w:rPr>
                <w:rFonts w:ascii="Arial" w:hAnsi="Arial" w:cs="Arial"/>
                <w:noProof/>
                <w:webHidden/>
              </w:rPr>
              <w:tab/>
            </w:r>
            <w:r w:rsidRPr="00F0130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130F">
              <w:rPr>
                <w:rFonts w:ascii="Arial" w:hAnsi="Arial" w:cs="Arial"/>
                <w:noProof/>
                <w:webHidden/>
              </w:rPr>
              <w:instrText xml:space="preserve"> PAGEREF _Toc197444954 \h </w:instrText>
            </w:r>
            <w:r w:rsidRPr="00F0130F">
              <w:rPr>
                <w:rFonts w:ascii="Arial" w:hAnsi="Arial" w:cs="Arial"/>
                <w:noProof/>
                <w:webHidden/>
              </w:rPr>
            </w:r>
            <w:r w:rsidRPr="00F0130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130F">
              <w:rPr>
                <w:rFonts w:ascii="Arial" w:hAnsi="Arial" w:cs="Arial"/>
                <w:noProof/>
                <w:webHidden/>
              </w:rPr>
              <w:t>2</w:t>
            </w:r>
            <w:r w:rsidRPr="00F013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4EE28B" w14:textId="259BA4DB" w:rsidR="00985C92" w:rsidRPr="00F0130F" w:rsidRDefault="00985C92" w:rsidP="00F0130F">
          <w:pPr>
            <w:pStyle w:val="ID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7444955" w:history="1">
            <w:r w:rsidRPr="00F0130F">
              <w:rPr>
                <w:rStyle w:val="Enlla"/>
                <w:rFonts w:ascii="Arial" w:hAnsi="Arial" w:cs="Arial"/>
                <w:noProof/>
              </w:rPr>
              <w:t>Eines i Estructura</w:t>
            </w:r>
            <w:r w:rsidRPr="00F0130F">
              <w:rPr>
                <w:rFonts w:ascii="Arial" w:hAnsi="Arial" w:cs="Arial"/>
                <w:noProof/>
                <w:webHidden/>
              </w:rPr>
              <w:tab/>
            </w:r>
            <w:r w:rsidRPr="00F0130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130F">
              <w:rPr>
                <w:rFonts w:ascii="Arial" w:hAnsi="Arial" w:cs="Arial"/>
                <w:noProof/>
                <w:webHidden/>
              </w:rPr>
              <w:instrText xml:space="preserve"> PAGEREF _Toc197444955 \h </w:instrText>
            </w:r>
            <w:r w:rsidRPr="00F0130F">
              <w:rPr>
                <w:rFonts w:ascii="Arial" w:hAnsi="Arial" w:cs="Arial"/>
                <w:noProof/>
                <w:webHidden/>
              </w:rPr>
            </w:r>
            <w:r w:rsidRPr="00F0130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130F">
              <w:rPr>
                <w:rFonts w:ascii="Arial" w:hAnsi="Arial" w:cs="Arial"/>
                <w:noProof/>
                <w:webHidden/>
              </w:rPr>
              <w:t>3</w:t>
            </w:r>
            <w:r w:rsidRPr="00F013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55AA70" w14:textId="7B6C1419" w:rsidR="00985C92" w:rsidRPr="00F0130F" w:rsidRDefault="00985C92" w:rsidP="00F0130F">
          <w:pPr>
            <w:pStyle w:val="ID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7444956" w:history="1">
            <w:r w:rsidRPr="00F0130F">
              <w:rPr>
                <w:rStyle w:val="Enlla"/>
                <w:rFonts w:ascii="Arial" w:hAnsi="Arial" w:cs="Arial"/>
                <w:noProof/>
              </w:rPr>
              <w:t>Seguiment i Adaptació</w:t>
            </w:r>
            <w:r w:rsidRPr="00F0130F">
              <w:rPr>
                <w:rFonts w:ascii="Arial" w:hAnsi="Arial" w:cs="Arial"/>
                <w:noProof/>
                <w:webHidden/>
              </w:rPr>
              <w:tab/>
            </w:r>
            <w:r w:rsidRPr="00F0130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130F">
              <w:rPr>
                <w:rFonts w:ascii="Arial" w:hAnsi="Arial" w:cs="Arial"/>
                <w:noProof/>
                <w:webHidden/>
              </w:rPr>
              <w:instrText xml:space="preserve"> PAGEREF _Toc197444956 \h </w:instrText>
            </w:r>
            <w:r w:rsidRPr="00F0130F">
              <w:rPr>
                <w:rFonts w:ascii="Arial" w:hAnsi="Arial" w:cs="Arial"/>
                <w:noProof/>
                <w:webHidden/>
              </w:rPr>
            </w:r>
            <w:r w:rsidRPr="00F0130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130F">
              <w:rPr>
                <w:rFonts w:ascii="Arial" w:hAnsi="Arial" w:cs="Arial"/>
                <w:noProof/>
                <w:webHidden/>
              </w:rPr>
              <w:t>3</w:t>
            </w:r>
            <w:r w:rsidRPr="00F013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787084" w14:textId="72BD03BB" w:rsidR="00985C92" w:rsidRPr="00F0130F" w:rsidRDefault="00985C92" w:rsidP="00F0130F">
          <w:pPr>
            <w:pStyle w:val="ID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97444957" w:history="1">
            <w:r w:rsidRPr="00F0130F">
              <w:rPr>
                <w:rStyle w:val="Enlla"/>
                <w:rFonts w:ascii="Arial" w:hAnsi="Arial" w:cs="Arial"/>
                <w:noProof/>
              </w:rPr>
              <w:t>Conclusions Finals</w:t>
            </w:r>
            <w:r w:rsidRPr="00F0130F">
              <w:rPr>
                <w:rFonts w:ascii="Arial" w:hAnsi="Arial" w:cs="Arial"/>
                <w:noProof/>
                <w:webHidden/>
              </w:rPr>
              <w:tab/>
            </w:r>
            <w:r w:rsidRPr="00F0130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130F">
              <w:rPr>
                <w:rFonts w:ascii="Arial" w:hAnsi="Arial" w:cs="Arial"/>
                <w:noProof/>
                <w:webHidden/>
              </w:rPr>
              <w:instrText xml:space="preserve"> PAGEREF _Toc197444957 \h </w:instrText>
            </w:r>
            <w:r w:rsidRPr="00F0130F">
              <w:rPr>
                <w:rFonts w:ascii="Arial" w:hAnsi="Arial" w:cs="Arial"/>
                <w:noProof/>
                <w:webHidden/>
              </w:rPr>
            </w:r>
            <w:r w:rsidRPr="00F0130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130F">
              <w:rPr>
                <w:rFonts w:ascii="Arial" w:hAnsi="Arial" w:cs="Arial"/>
                <w:noProof/>
                <w:webHidden/>
              </w:rPr>
              <w:t>3</w:t>
            </w:r>
            <w:r w:rsidRPr="00F013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D7C49F" w14:textId="37814C19" w:rsidR="000711FB" w:rsidRPr="00F0130F" w:rsidRDefault="000711FB" w:rsidP="00F0130F">
          <w:pPr>
            <w:rPr>
              <w:rFonts w:ascii="Arial" w:hAnsi="Arial" w:cs="Arial"/>
            </w:rPr>
          </w:pPr>
          <w:r w:rsidRPr="00F0130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B7CF250" w14:textId="77777777" w:rsidR="000711FB" w:rsidRPr="00F0130F" w:rsidRDefault="000711FB" w:rsidP="00F0130F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24"/>
        </w:rPr>
      </w:pPr>
      <w:r w:rsidRPr="00F0130F">
        <w:rPr>
          <w:rFonts w:ascii="Arial" w:hAnsi="Arial" w:cs="Arial"/>
          <w:sz w:val="24"/>
          <w:szCs w:val="24"/>
        </w:rPr>
        <w:br w:type="page"/>
      </w:r>
    </w:p>
    <w:p w14:paraId="1235CE7A" w14:textId="0D7B3A6C" w:rsidR="009247DA" w:rsidRPr="00F0130F" w:rsidRDefault="00985C92" w:rsidP="00F0130F">
      <w:pPr>
        <w:pStyle w:val="Ttol2"/>
        <w:rPr>
          <w:rFonts w:ascii="Arial" w:hAnsi="Arial" w:cs="Arial"/>
          <w:sz w:val="32"/>
          <w:szCs w:val="32"/>
        </w:rPr>
      </w:pPr>
      <w:bookmarkStart w:id="0" w:name="_Toc197444953"/>
      <w:proofErr w:type="spellStart"/>
      <w:r w:rsidRPr="00F0130F">
        <w:rPr>
          <w:rFonts w:ascii="Arial" w:hAnsi="Arial" w:cs="Arial"/>
          <w:sz w:val="32"/>
          <w:szCs w:val="32"/>
        </w:rPr>
        <w:lastRenderedPageBreak/>
        <w:t>Introducció</w:t>
      </w:r>
      <w:proofErr w:type="spellEnd"/>
      <w:r w:rsidRPr="00F0130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0130F">
        <w:rPr>
          <w:rFonts w:ascii="Arial" w:hAnsi="Arial" w:cs="Arial"/>
          <w:sz w:val="32"/>
          <w:szCs w:val="32"/>
        </w:rPr>
        <w:t>i</w:t>
      </w:r>
      <w:proofErr w:type="spellEnd"/>
      <w:r w:rsidRPr="00F0130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0130F">
        <w:rPr>
          <w:rFonts w:ascii="Arial" w:hAnsi="Arial" w:cs="Arial"/>
          <w:sz w:val="32"/>
          <w:szCs w:val="32"/>
        </w:rPr>
        <w:t>Disseny</w:t>
      </w:r>
      <w:bookmarkEnd w:id="0"/>
      <w:proofErr w:type="spellEnd"/>
    </w:p>
    <w:p w14:paraId="353ED4CB" w14:textId="3D010F70" w:rsidR="009247DA" w:rsidRPr="00F0130F" w:rsidRDefault="00985C92" w:rsidP="00F0130F">
      <w:pPr>
        <w:rPr>
          <w:rFonts w:ascii="Arial" w:hAnsi="Arial" w:cs="Arial"/>
          <w:sz w:val="24"/>
          <w:szCs w:val="24"/>
        </w:rPr>
      </w:pPr>
      <w:r w:rsidRPr="00F0130F">
        <w:rPr>
          <w:rFonts w:ascii="Arial" w:hAnsi="Arial" w:cs="Arial"/>
          <w:sz w:val="24"/>
          <w:szCs w:val="24"/>
        </w:rPr>
        <w:t xml:space="preserve">Durant </w:t>
      </w:r>
      <w:proofErr w:type="spellStart"/>
      <w:r w:rsidRPr="00F0130F">
        <w:rPr>
          <w:rFonts w:ascii="Arial" w:hAnsi="Arial" w:cs="Arial"/>
          <w:sz w:val="24"/>
          <w:szCs w:val="24"/>
        </w:rPr>
        <w:t>el</w:t>
      </w:r>
      <w:proofErr w:type="spellEnd"/>
      <w:r w:rsidR="00045ECF"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5ECF" w:rsidRPr="00F0130F">
        <w:rPr>
          <w:rFonts w:ascii="Arial" w:hAnsi="Arial" w:cs="Arial"/>
          <w:sz w:val="24"/>
          <w:szCs w:val="24"/>
        </w:rPr>
        <w:t>tems</w:t>
      </w:r>
      <w:proofErr w:type="spellEnd"/>
      <w:r w:rsidR="00045ECF" w:rsidRPr="00F0130F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045ECF" w:rsidRPr="00F0130F">
        <w:rPr>
          <w:rFonts w:ascii="Arial" w:hAnsi="Arial" w:cs="Arial"/>
          <w:sz w:val="24"/>
          <w:szCs w:val="24"/>
        </w:rPr>
        <w:t>proyecte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130F">
        <w:rPr>
          <w:rFonts w:ascii="Arial" w:hAnsi="Arial" w:cs="Arial"/>
          <w:sz w:val="24"/>
          <w:szCs w:val="24"/>
        </w:rPr>
        <w:t>vaig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desenvolupar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diversos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projectes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relacionats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amb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l’àmbit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dels </w:t>
      </w:r>
      <w:proofErr w:type="spellStart"/>
      <w:r w:rsidRPr="00F0130F">
        <w:rPr>
          <w:rFonts w:ascii="Arial" w:hAnsi="Arial" w:cs="Arial"/>
          <w:sz w:val="24"/>
          <w:szCs w:val="24"/>
        </w:rPr>
        <w:t>sistemes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inform</w:t>
      </w:r>
      <w:r w:rsidR="00045ECF" w:rsidRPr="00F0130F">
        <w:rPr>
          <w:rFonts w:ascii="Arial" w:hAnsi="Arial" w:cs="Arial"/>
          <w:sz w:val="24"/>
          <w:szCs w:val="24"/>
        </w:rPr>
        <w:t>a</w:t>
      </w:r>
      <w:r w:rsidRPr="00F0130F">
        <w:rPr>
          <w:rFonts w:ascii="Arial" w:hAnsi="Arial" w:cs="Arial"/>
          <w:sz w:val="24"/>
          <w:szCs w:val="24"/>
        </w:rPr>
        <w:t xml:space="preserve">tics, </w:t>
      </w:r>
      <w:proofErr w:type="spellStart"/>
      <w:r w:rsidRPr="00F0130F">
        <w:rPr>
          <w:rFonts w:ascii="Arial" w:hAnsi="Arial" w:cs="Arial"/>
          <w:sz w:val="24"/>
          <w:szCs w:val="24"/>
        </w:rPr>
        <w:t>destacant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5ECF" w:rsidRPr="00F0130F">
        <w:rPr>
          <w:rFonts w:ascii="Arial" w:hAnsi="Arial" w:cs="Arial"/>
          <w:sz w:val="24"/>
          <w:szCs w:val="24"/>
        </w:rPr>
        <w:t>a</w:t>
      </w:r>
      <w:r w:rsidRPr="00F0130F">
        <w:rPr>
          <w:rFonts w:ascii="Arial" w:hAnsi="Arial" w:cs="Arial"/>
          <w:sz w:val="24"/>
          <w:szCs w:val="24"/>
        </w:rPr>
        <w:t>rees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F0130F">
        <w:rPr>
          <w:rFonts w:ascii="Arial" w:hAnsi="Arial" w:cs="Arial"/>
          <w:sz w:val="24"/>
          <w:szCs w:val="24"/>
        </w:rPr>
        <w:t>seguretat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(IDS/IPS), </w:t>
      </w:r>
      <w:proofErr w:type="spellStart"/>
      <w:r w:rsidRPr="00F0130F">
        <w:rPr>
          <w:rFonts w:ascii="Arial" w:hAnsi="Arial" w:cs="Arial"/>
          <w:sz w:val="24"/>
          <w:szCs w:val="24"/>
        </w:rPr>
        <w:t>virtualització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(CPD), </w:t>
      </w:r>
      <w:proofErr w:type="spellStart"/>
      <w:r w:rsidRPr="00F0130F">
        <w:rPr>
          <w:rFonts w:ascii="Arial" w:hAnsi="Arial" w:cs="Arial"/>
          <w:sz w:val="24"/>
          <w:szCs w:val="24"/>
        </w:rPr>
        <w:t>automatització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45ECF" w:rsidRPr="00F0130F">
        <w:rPr>
          <w:rFonts w:ascii="Arial" w:hAnsi="Arial" w:cs="Arial"/>
          <w:sz w:val="24"/>
          <w:szCs w:val="24"/>
        </w:rPr>
        <w:t>Powershell</w:t>
      </w:r>
      <w:proofErr w:type="spellEnd"/>
      <w:r w:rsidR="00045ECF" w:rsidRPr="00F0130F">
        <w:rPr>
          <w:rFonts w:ascii="Arial" w:hAnsi="Arial" w:cs="Arial"/>
          <w:sz w:val="24"/>
          <w:szCs w:val="24"/>
        </w:rPr>
        <w:t xml:space="preserve"> y </w:t>
      </w:r>
      <w:r w:rsidRPr="00F0130F">
        <w:rPr>
          <w:rFonts w:ascii="Arial" w:hAnsi="Arial" w:cs="Arial"/>
          <w:sz w:val="24"/>
          <w:szCs w:val="24"/>
        </w:rPr>
        <w:t xml:space="preserve">Ansible), IOT </w:t>
      </w:r>
      <w:proofErr w:type="spellStart"/>
      <w:r w:rsidRPr="00F0130F">
        <w:rPr>
          <w:rFonts w:ascii="Arial" w:hAnsi="Arial" w:cs="Arial"/>
          <w:sz w:val="24"/>
          <w:szCs w:val="24"/>
        </w:rPr>
        <w:t>i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desplegament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130F">
        <w:rPr>
          <w:rFonts w:ascii="Arial" w:hAnsi="Arial" w:cs="Arial"/>
          <w:sz w:val="24"/>
          <w:szCs w:val="24"/>
        </w:rPr>
        <w:t>contenidors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(Docker i Kubernetes). </w:t>
      </w:r>
      <w:proofErr w:type="spellStart"/>
      <w:r w:rsidRPr="00F0130F">
        <w:rPr>
          <w:rFonts w:ascii="Arial" w:hAnsi="Arial" w:cs="Arial"/>
          <w:sz w:val="24"/>
          <w:szCs w:val="24"/>
        </w:rPr>
        <w:t>L’objectiu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general era </w:t>
      </w:r>
      <w:proofErr w:type="spellStart"/>
      <w:r w:rsidRPr="00F0130F">
        <w:rPr>
          <w:rFonts w:ascii="Arial" w:hAnsi="Arial" w:cs="Arial"/>
          <w:sz w:val="24"/>
          <w:szCs w:val="24"/>
        </w:rPr>
        <w:t>obtenir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una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visió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pr</w:t>
      </w:r>
      <w:r w:rsidR="00045ECF" w:rsidRPr="00F0130F">
        <w:rPr>
          <w:rFonts w:ascii="Arial" w:hAnsi="Arial" w:cs="Arial"/>
          <w:sz w:val="24"/>
          <w:szCs w:val="24"/>
        </w:rPr>
        <w:t>a</w:t>
      </w:r>
      <w:r w:rsidRPr="00F0130F">
        <w:rPr>
          <w:rFonts w:ascii="Arial" w:hAnsi="Arial" w:cs="Arial"/>
          <w:sz w:val="24"/>
          <w:szCs w:val="24"/>
        </w:rPr>
        <w:t xml:space="preserve">ctica, modular </w:t>
      </w:r>
      <w:proofErr w:type="spellStart"/>
      <w:r w:rsidRPr="00F0130F">
        <w:rPr>
          <w:rFonts w:ascii="Arial" w:hAnsi="Arial" w:cs="Arial"/>
          <w:sz w:val="24"/>
          <w:szCs w:val="24"/>
        </w:rPr>
        <w:t>per</w:t>
      </w:r>
      <w:r w:rsidR="00045ECF" w:rsidRPr="00F0130F">
        <w:rPr>
          <w:rFonts w:ascii="Arial" w:hAnsi="Arial" w:cs="Arial"/>
          <w:sz w:val="24"/>
          <w:szCs w:val="24"/>
        </w:rPr>
        <w:t>o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cohesionada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, del </w:t>
      </w:r>
      <w:proofErr w:type="spellStart"/>
      <w:r w:rsidRPr="00F0130F">
        <w:rPr>
          <w:rFonts w:ascii="Arial" w:hAnsi="Arial" w:cs="Arial"/>
          <w:sz w:val="24"/>
          <w:szCs w:val="24"/>
        </w:rPr>
        <w:t>conjunt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de coneixements apresos en el mòdul.</w:t>
      </w:r>
      <w:r w:rsidRPr="00F0130F">
        <w:rPr>
          <w:rFonts w:ascii="Arial" w:hAnsi="Arial" w:cs="Arial"/>
          <w:sz w:val="24"/>
          <w:szCs w:val="24"/>
        </w:rPr>
        <w:br/>
      </w:r>
      <w:r w:rsidRPr="00F0130F">
        <w:rPr>
          <w:rFonts w:ascii="Arial" w:hAnsi="Arial" w:cs="Arial"/>
          <w:sz w:val="24"/>
          <w:szCs w:val="24"/>
        </w:rPr>
        <w:br/>
        <w:t xml:space="preserve">Per tal d’organitzar-me millor, vaig adoptar la metodologia Agile, dividint el temps en sprints i utilitzant eines de planificació com taulers de tasques, revisions periòdiques i </w:t>
      </w:r>
      <w:proofErr w:type="gramStart"/>
      <w:r w:rsidRPr="00F0130F">
        <w:rPr>
          <w:rFonts w:ascii="Arial" w:hAnsi="Arial" w:cs="Arial"/>
          <w:sz w:val="24"/>
          <w:szCs w:val="24"/>
        </w:rPr>
        <w:t>retrospectives</w:t>
      </w:r>
      <w:proofErr w:type="gramEnd"/>
      <w:r w:rsidRPr="00F0130F">
        <w:rPr>
          <w:rFonts w:ascii="Arial" w:hAnsi="Arial" w:cs="Arial"/>
          <w:sz w:val="24"/>
          <w:szCs w:val="24"/>
        </w:rPr>
        <w:t xml:space="preserve"> personals. No tenia un equip de treball com a </w:t>
      </w:r>
      <w:proofErr w:type="spellStart"/>
      <w:r w:rsidRPr="00F0130F">
        <w:rPr>
          <w:rFonts w:ascii="Arial" w:hAnsi="Arial" w:cs="Arial"/>
          <w:sz w:val="24"/>
          <w:szCs w:val="24"/>
        </w:rPr>
        <w:t>tal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130F">
        <w:rPr>
          <w:rFonts w:ascii="Arial" w:hAnsi="Arial" w:cs="Arial"/>
          <w:sz w:val="24"/>
          <w:szCs w:val="24"/>
        </w:rPr>
        <w:t>però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vaig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simular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aquestes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dinàmiques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F0130F">
        <w:rPr>
          <w:rFonts w:ascii="Arial" w:hAnsi="Arial" w:cs="Arial"/>
          <w:sz w:val="24"/>
          <w:szCs w:val="24"/>
        </w:rPr>
        <w:t>seguir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una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metodologia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estructurada</w:t>
      </w:r>
      <w:proofErr w:type="spellEnd"/>
      <w:r w:rsidRPr="00F0130F">
        <w:rPr>
          <w:rFonts w:ascii="Arial" w:hAnsi="Arial" w:cs="Arial"/>
          <w:sz w:val="24"/>
          <w:szCs w:val="24"/>
        </w:rPr>
        <w:t>.</w:t>
      </w:r>
      <w:r w:rsidRPr="00F0130F">
        <w:rPr>
          <w:rFonts w:ascii="Arial" w:hAnsi="Arial" w:cs="Arial"/>
          <w:sz w:val="24"/>
          <w:szCs w:val="24"/>
        </w:rPr>
        <w:br/>
      </w:r>
      <w:r w:rsidRPr="00F0130F">
        <w:rPr>
          <w:rFonts w:ascii="Arial" w:hAnsi="Arial" w:cs="Arial"/>
          <w:sz w:val="24"/>
          <w:szCs w:val="24"/>
        </w:rPr>
        <w:br/>
        <w:t xml:space="preserve">Els </w:t>
      </w:r>
      <w:proofErr w:type="spellStart"/>
      <w:r w:rsidRPr="00F0130F">
        <w:rPr>
          <w:rFonts w:ascii="Arial" w:hAnsi="Arial" w:cs="Arial"/>
          <w:sz w:val="24"/>
          <w:szCs w:val="24"/>
        </w:rPr>
        <w:t>recursos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130F">
        <w:rPr>
          <w:rFonts w:ascii="Arial" w:hAnsi="Arial" w:cs="Arial"/>
          <w:sz w:val="24"/>
          <w:szCs w:val="24"/>
        </w:rPr>
        <w:t>principals</w:t>
      </w:r>
      <w:proofErr w:type="gramEnd"/>
      <w:r w:rsidRPr="00F0130F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F0130F">
        <w:rPr>
          <w:rFonts w:ascii="Arial" w:hAnsi="Arial" w:cs="Arial"/>
          <w:sz w:val="24"/>
          <w:szCs w:val="24"/>
        </w:rPr>
        <w:t>vaig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utilitzar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van ser </w:t>
      </w:r>
      <w:proofErr w:type="spellStart"/>
      <w:r w:rsidRPr="00F0130F">
        <w:rPr>
          <w:rFonts w:ascii="Arial" w:hAnsi="Arial" w:cs="Arial"/>
          <w:sz w:val="24"/>
          <w:szCs w:val="24"/>
        </w:rPr>
        <w:t>el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meu </w:t>
      </w:r>
      <w:proofErr w:type="spellStart"/>
      <w:r w:rsidRPr="00F0130F">
        <w:rPr>
          <w:rFonts w:ascii="Arial" w:hAnsi="Arial" w:cs="Arial"/>
          <w:sz w:val="24"/>
          <w:szCs w:val="24"/>
        </w:rPr>
        <w:t>propi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ordinador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130F">
        <w:rPr>
          <w:rFonts w:ascii="Arial" w:hAnsi="Arial" w:cs="Arial"/>
          <w:sz w:val="24"/>
          <w:szCs w:val="24"/>
        </w:rPr>
        <w:t>màquines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virtuals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5ECF" w:rsidRPr="00F0130F">
        <w:rPr>
          <w:rFonts w:ascii="Arial" w:hAnsi="Arial" w:cs="Arial"/>
          <w:sz w:val="24"/>
          <w:szCs w:val="24"/>
        </w:rPr>
        <w:t>en</w:t>
      </w:r>
      <w:proofErr w:type="spellEnd"/>
      <w:r w:rsidR="00045ECF"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5ECF" w:rsidRPr="00F0130F">
        <w:rPr>
          <w:rFonts w:ascii="Arial" w:hAnsi="Arial" w:cs="Arial"/>
          <w:sz w:val="24"/>
          <w:szCs w:val="24"/>
        </w:rPr>
        <w:t>vitualbox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130F">
        <w:rPr>
          <w:rFonts w:ascii="Arial" w:hAnsi="Arial" w:cs="Arial"/>
          <w:sz w:val="24"/>
          <w:szCs w:val="24"/>
        </w:rPr>
        <w:t>documentació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oficial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de les </w:t>
      </w:r>
      <w:proofErr w:type="spellStart"/>
      <w:r w:rsidRPr="00F0130F">
        <w:rPr>
          <w:rFonts w:ascii="Arial" w:hAnsi="Arial" w:cs="Arial"/>
          <w:sz w:val="24"/>
          <w:szCs w:val="24"/>
        </w:rPr>
        <w:t>tecnologies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implicades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i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suport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r w:rsidR="00045ECF" w:rsidRPr="00F0130F">
        <w:rPr>
          <w:rFonts w:ascii="Arial" w:hAnsi="Arial" w:cs="Arial"/>
          <w:sz w:val="24"/>
          <w:szCs w:val="24"/>
        </w:rPr>
        <w:t>dels</w:t>
      </w:r>
      <w:r w:rsidRPr="00F0130F">
        <w:rPr>
          <w:rFonts w:ascii="Arial" w:hAnsi="Arial" w:cs="Arial"/>
          <w:sz w:val="24"/>
          <w:szCs w:val="24"/>
        </w:rPr>
        <w:t xml:space="preserve"> professor</w:t>
      </w:r>
      <w:r w:rsidR="00045ECF" w:rsidRPr="00F0130F">
        <w:rPr>
          <w:rFonts w:ascii="Arial" w:hAnsi="Arial" w:cs="Arial"/>
          <w:sz w:val="24"/>
          <w:szCs w:val="24"/>
        </w:rPr>
        <w:t>s</w:t>
      </w:r>
      <w:r w:rsidRPr="00F0130F">
        <w:rPr>
          <w:rFonts w:ascii="Arial" w:hAnsi="Arial" w:cs="Arial"/>
          <w:sz w:val="24"/>
          <w:szCs w:val="24"/>
        </w:rPr>
        <w:t>.</w:t>
      </w:r>
    </w:p>
    <w:p w14:paraId="46764B9C" w14:textId="77777777" w:rsidR="009247DA" w:rsidRPr="00F0130F" w:rsidRDefault="00985C92" w:rsidP="00F0130F">
      <w:pPr>
        <w:pStyle w:val="Ttol2"/>
        <w:rPr>
          <w:rFonts w:ascii="Arial" w:hAnsi="Arial" w:cs="Arial"/>
          <w:sz w:val="32"/>
          <w:szCs w:val="32"/>
        </w:rPr>
      </w:pPr>
      <w:bookmarkStart w:id="1" w:name="_Toc197444954"/>
      <w:r w:rsidRPr="00F0130F">
        <w:rPr>
          <w:rFonts w:ascii="Arial" w:hAnsi="Arial" w:cs="Arial"/>
          <w:sz w:val="32"/>
          <w:szCs w:val="32"/>
        </w:rPr>
        <w:t>Planificació Temporal</w:t>
      </w:r>
      <w:bookmarkEnd w:id="1"/>
    </w:p>
    <w:p w14:paraId="433F6DAC" w14:textId="15C3C8B0" w:rsidR="009247DA" w:rsidRPr="00F0130F" w:rsidRDefault="00985C92" w:rsidP="00F0130F">
      <w:pPr>
        <w:rPr>
          <w:rFonts w:ascii="Arial" w:hAnsi="Arial" w:cs="Arial"/>
          <w:sz w:val="24"/>
          <w:szCs w:val="24"/>
        </w:rPr>
      </w:pPr>
      <w:r w:rsidRPr="00F0130F">
        <w:rPr>
          <w:rFonts w:ascii="Arial" w:hAnsi="Arial" w:cs="Arial"/>
          <w:sz w:val="24"/>
          <w:szCs w:val="24"/>
        </w:rPr>
        <w:t>Vaig dividir el projecte global en 4 sprints, tenint en compte les setmanes no operatives:</w:t>
      </w:r>
      <w:r w:rsidRPr="00F0130F">
        <w:rPr>
          <w:rFonts w:ascii="Arial" w:hAnsi="Arial" w:cs="Arial"/>
          <w:sz w:val="24"/>
          <w:szCs w:val="24"/>
        </w:rPr>
        <w:br/>
      </w:r>
      <w:r w:rsidRPr="00F0130F">
        <w:rPr>
          <w:rFonts w:ascii="Arial" w:hAnsi="Arial" w:cs="Arial"/>
          <w:sz w:val="24"/>
          <w:szCs w:val="24"/>
        </w:rPr>
        <w:br/>
        <w:t>- Sprint 1 (del 10/02 al 02/03): planificació general i inici dels projectes d’automatització i Docker.</w:t>
      </w:r>
      <w:r w:rsidRPr="00F0130F">
        <w:rPr>
          <w:rFonts w:ascii="Arial" w:hAnsi="Arial" w:cs="Arial"/>
          <w:sz w:val="24"/>
          <w:szCs w:val="24"/>
        </w:rPr>
        <w:br/>
        <w:t>- Sprint 2 (del 11/03 al 07/04): desenvolupament dels projectes de CPD, Docker i IOT.</w:t>
      </w:r>
      <w:r w:rsidRPr="00F0130F">
        <w:rPr>
          <w:rFonts w:ascii="Arial" w:hAnsi="Arial" w:cs="Arial"/>
          <w:sz w:val="24"/>
          <w:szCs w:val="24"/>
        </w:rPr>
        <w:br/>
        <w:t>- Sprint 3 (del 08/04 al 13/04): tancament del projecte IOT i inici del projecte IDS/IPS.</w:t>
      </w:r>
      <w:r w:rsidRPr="00F0130F">
        <w:rPr>
          <w:rFonts w:ascii="Arial" w:hAnsi="Arial" w:cs="Arial"/>
          <w:sz w:val="24"/>
          <w:szCs w:val="24"/>
        </w:rPr>
        <w:br/>
        <w:t>- Sprint 4 (del 28/04 al 09/05): finalització i documentació de tots els projectes, especialment IDS/IPS i CPD.</w:t>
      </w:r>
      <w:r w:rsidRPr="00F0130F">
        <w:rPr>
          <w:rFonts w:ascii="Arial" w:hAnsi="Arial" w:cs="Arial"/>
          <w:sz w:val="24"/>
          <w:szCs w:val="24"/>
        </w:rPr>
        <w:br/>
      </w:r>
      <w:r w:rsidRPr="00F0130F">
        <w:rPr>
          <w:rFonts w:ascii="Arial" w:hAnsi="Arial" w:cs="Arial"/>
          <w:sz w:val="24"/>
          <w:szCs w:val="24"/>
        </w:rPr>
        <w:br/>
        <w:t>Setmanes sense activitat per causes externes:</w:t>
      </w:r>
      <w:r w:rsidRPr="00F0130F">
        <w:rPr>
          <w:rFonts w:ascii="Arial" w:hAnsi="Arial" w:cs="Arial"/>
          <w:sz w:val="24"/>
          <w:szCs w:val="24"/>
        </w:rPr>
        <w:br/>
        <w:t xml:space="preserve">- 03/03 al 09/03: </w:t>
      </w:r>
      <w:proofErr w:type="spellStart"/>
      <w:r w:rsidRPr="00F0130F">
        <w:rPr>
          <w:rFonts w:ascii="Arial" w:hAnsi="Arial" w:cs="Arial"/>
          <w:sz w:val="24"/>
          <w:szCs w:val="24"/>
        </w:rPr>
        <w:t>excursió</w:t>
      </w:r>
      <w:proofErr w:type="spellEnd"/>
      <w:r w:rsidRPr="00F0130F">
        <w:rPr>
          <w:rFonts w:ascii="Arial" w:hAnsi="Arial" w:cs="Arial"/>
          <w:sz w:val="24"/>
          <w:szCs w:val="24"/>
        </w:rPr>
        <w:t>.</w:t>
      </w:r>
      <w:r w:rsidRPr="00F0130F">
        <w:rPr>
          <w:rFonts w:ascii="Arial" w:hAnsi="Arial" w:cs="Arial"/>
          <w:sz w:val="24"/>
          <w:szCs w:val="24"/>
        </w:rPr>
        <w:br/>
        <w:t>- 14/04 al 27/04: vacances de Setmana Santa.</w:t>
      </w:r>
      <w:r w:rsidRPr="00F0130F">
        <w:rPr>
          <w:rFonts w:ascii="Arial" w:hAnsi="Arial" w:cs="Arial"/>
          <w:sz w:val="24"/>
          <w:szCs w:val="24"/>
        </w:rPr>
        <w:br/>
        <w:t>- 28/04: apagada elèctrica.</w:t>
      </w:r>
      <w:r w:rsidRPr="00F0130F">
        <w:rPr>
          <w:rFonts w:ascii="Arial" w:hAnsi="Arial" w:cs="Arial"/>
          <w:sz w:val="24"/>
          <w:szCs w:val="24"/>
        </w:rPr>
        <w:br/>
      </w:r>
      <w:r w:rsidRPr="00F0130F">
        <w:rPr>
          <w:rFonts w:ascii="Arial" w:hAnsi="Arial" w:cs="Arial"/>
          <w:sz w:val="24"/>
          <w:szCs w:val="24"/>
        </w:rPr>
        <w:br/>
        <w:t>Cada sprint va incloure mínim 3 tasques, com ara configuració d’entorns, proves, documentació o millores.</w:t>
      </w:r>
    </w:p>
    <w:p w14:paraId="735F3CB1" w14:textId="77777777" w:rsidR="009247DA" w:rsidRPr="00F0130F" w:rsidRDefault="00985C92" w:rsidP="00F0130F">
      <w:pPr>
        <w:pStyle w:val="Ttol2"/>
        <w:rPr>
          <w:rFonts w:ascii="Arial" w:hAnsi="Arial" w:cs="Arial"/>
          <w:sz w:val="32"/>
          <w:szCs w:val="32"/>
        </w:rPr>
      </w:pPr>
      <w:bookmarkStart w:id="2" w:name="_Toc197444955"/>
      <w:r w:rsidRPr="00F0130F">
        <w:rPr>
          <w:rFonts w:ascii="Arial" w:hAnsi="Arial" w:cs="Arial"/>
          <w:sz w:val="32"/>
          <w:szCs w:val="32"/>
        </w:rPr>
        <w:lastRenderedPageBreak/>
        <w:t>Eines i Estructura</w:t>
      </w:r>
      <w:bookmarkEnd w:id="2"/>
    </w:p>
    <w:p w14:paraId="27A85102" w14:textId="1ED1065C" w:rsidR="009247DA" w:rsidRPr="00F0130F" w:rsidRDefault="00985C92" w:rsidP="00F0130F">
      <w:pPr>
        <w:rPr>
          <w:rFonts w:ascii="Arial" w:hAnsi="Arial" w:cs="Arial"/>
          <w:sz w:val="24"/>
          <w:szCs w:val="24"/>
        </w:rPr>
      </w:pPr>
      <w:r w:rsidRPr="00F0130F">
        <w:rPr>
          <w:rFonts w:ascii="Arial" w:hAnsi="Arial" w:cs="Arial"/>
          <w:sz w:val="24"/>
          <w:szCs w:val="24"/>
        </w:rPr>
        <w:t>- Metodologia Agile amb sprints setmanals.</w:t>
      </w:r>
      <w:r w:rsidRPr="00F0130F">
        <w:rPr>
          <w:rFonts w:ascii="Arial" w:hAnsi="Arial" w:cs="Arial"/>
          <w:sz w:val="24"/>
          <w:szCs w:val="24"/>
        </w:rPr>
        <w:br/>
        <w:t xml:space="preserve">- Tauler Kanban </w:t>
      </w:r>
      <w:proofErr w:type="spellStart"/>
      <w:r w:rsidRPr="00F0130F">
        <w:rPr>
          <w:rFonts w:ascii="Arial" w:hAnsi="Arial" w:cs="Arial"/>
          <w:sz w:val="24"/>
          <w:szCs w:val="24"/>
        </w:rPr>
        <w:t>fet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0130F">
        <w:rPr>
          <w:rFonts w:ascii="Arial" w:hAnsi="Arial" w:cs="Arial"/>
          <w:sz w:val="24"/>
          <w:szCs w:val="24"/>
        </w:rPr>
        <w:t>mà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i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en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F0130F">
        <w:rPr>
          <w:rFonts w:ascii="Arial" w:hAnsi="Arial" w:cs="Arial"/>
          <w:sz w:val="24"/>
          <w:szCs w:val="24"/>
        </w:rPr>
        <w:t>amb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r w:rsidR="004B17FC" w:rsidRPr="00F0130F">
        <w:rPr>
          <w:rFonts w:ascii="Arial" w:hAnsi="Arial" w:cs="Arial"/>
          <w:sz w:val="24"/>
          <w:szCs w:val="24"/>
        </w:rPr>
        <w:t>Trello</w:t>
      </w:r>
      <w:r w:rsidRPr="00F0130F">
        <w:rPr>
          <w:rFonts w:ascii="Arial" w:hAnsi="Arial" w:cs="Arial"/>
          <w:sz w:val="24"/>
          <w:szCs w:val="24"/>
        </w:rPr>
        <w:t>.</w:t>
      </w:r>
      <w:r w:rsidRPr="00F0130F">
        <w:rPr>
          <w:rFonts w:ascii="Arial" w:hAnsi="Arial" w:cs="Arial"/>
          <w:sz w:val="24"/>
          <w:szCs w:val="24"/>
        </w:rPr>
        <w:br/>
        <w:t>- Documents estructurats amb índex, captures de pantalla, proves i justificacions.</w:t>
      </w:r>
      <w:r w:rsidRPr="00F0130F">
        <w:rPr>
          <w:rFonts w:ascii="Arial" w:hAnsi="Arial" w:cs="Arial"/>
          <w:sz w:val="24"/>
          <w:szCs w:val="24"/>
        </w:rPr>
        <w:br/>
        <w:t xml:space="preserve">- Seguiment personal amb breus retrospectives al final de </w:t>
      </w:r>
      <w:proofErr w:type="spellStart"/>
      <w:r w:rsidRPr="00F0130F">
        <w:rPr>
          <w:rFonts w:ascii="Arial" w:hAnsi="Arial" w:cs="Arial"/>
          <w:sz w:val="24"/>
          <w:szCs w:val="24"/>
        </w:rPr>
        <w:t>cada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sprint per </w:t>
      </w:r>
      <w:proofErr w:type="spellStart"/>
      <w:r w:rsidRPr="00F0130F">
        <w:rPr>
          <w:rFonts w:ascii="Arial" w:hAnsi="Arial" w:cs="Arial"/>
          <w:sz w:val="24"/>
          <w:szCs w:val="24"/>
        </w:rPr>
        <w:t>valorar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millores</w:t>
      </w:r>
      <w:proofErr w:type="spellEnd"/>
      <w:r w:rsidRPr="00F0130F">
        <w:rPr>
          <w:rFonts w:ascii="Arial" w:hAnsi="Arial" w:cs="Arial"/>
          <w:sz w:val="24"/>
          <w:szCs w:val="24"/>
        </w:rPr>
        <w:t>.</w:t>
      </w:r>
      <w:r w:rsidRPr="00F0130F">
        <w:rPr>
          <w:rFonts w:ascii="Arial" w:hAnsi="Arial" w:cs="Arial"/>
          <w:sz w:val="24"/>
          <w:szCs w:val="24"/>
        </w:rPr>
        <w:br/>
        <w:t>Exemples:</w:t>
      </w:r>
      <w:r w:rsidRPr="00F0130F">
        <w:rPr>
          <w:rFonts w:ascii="Arial" w:hAnsi="Arial" w:cs="Arial"/>
          <w:sz w:val="24"/>
          <w:szCs w:val="24"/>
        </w:rPr>
        <w:br/>
        <w:t>- En el projecte de Docker, vaig passar de Compose a Swarm i després a Kubernetes, a través d’un procés iteratiu.</w:t>
      </w:r>
      <w:r w:rsidRPr="00F0130F">
        <w:rPr>
          <w:rFonts w:ascii="Arial" w:hAnsi="Arial" w:cs="Arial"/>
          <w:sz w:val="24"/>
          <w:szCs w:val="24"/>
        </w:rPr>
        <w:br/>
        <w:t xml:space="preserve">- Al projecte de IDS/IPS, vaig </w:t>
      </w:r>
      <w:proofErr w:type="spellStart"/>
      <w:r w:rsidRPr="00F0130F">
        <w:rPr>
          <w:rFonts w:ascii="Arial" w:hAnsi="Arial" w:cs="Arial"/>
          <w:sz w:val="24"/>
          <w:szCs w:val="24"/>
        </w:rPr>
        <w:t>modificar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el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focus </w:t>
      </w:r>
      <w:proofErr w:type="spellStart"/>
      <w:r w:rsidRPr="00F0130F">
        <w:rPr>
          <w:rFonts w:ascii="Arial" w:hAnsi="Arial" w:cs="Arial"/>
          <w:sz w:val="24"/>
          <w:szCs w:val="24"/>
        </w:rPr>
        <w:t>inicial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F0130F">
        <w:rPr>
          <w:rFonts w:ascii="Arial" w:hAnsi="Arial" w:cs="Arial"/>
          <w:sz w:val="24"/>
          <w:szCs w:val="24"/>
        </w:rPr>
        <w:t>adaptar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-lo </w:t>
      </w:r>
      <w:proofErr w:type="spellStart"/>
      <w:r w:rsidRPr="00F0130F">
        <w:rPr>
          <w:rFonts w:ascii="Arial" w:hAnsi="Arial" w:cs="Arial"/>
          <w:sz w:val="24"/>
          <w:szCs w:val="24"/>
        </w:rPr>
        <w:t>millor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F0130F">
        <w:rPr>
          <w:rFonts w:ascii="Arial" w:hAnsi="Arial" w:cs="Arial"/>
          <w:sz w:val="24"/>
          <w:szCs w:val="24"/>
        </w:rPr>
        <w:t>infraestructura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r w:rsidR="004B17FC" w:rsidRPr="00F0130F">
        <w:rPr>
          <w:rFonts w:ascii="Arial" w:hAnsi="Arial" w:cs="Arial"/>
          <w:sz w:val="24"/>
          <w:szCs w:val="24"/>
        </w:rPr>
        <w:t xml:space="preserve">del </w:t>
      </w:r>
      <w:proofErr w:type="spellStart"/>
      <w:r w:rsidR="004B17FC" w:rsidRPr="00F0130F">
        <w:rPr>
          <w:rFonts w:ascii="Arial" w:hAnsi="Arial" w:cs="Arial"/>
          <w:sz w:val="24"/>
          <w:szCs w:val="24"/>
        </w:rPr>
        <w:t>virtualbox</w:t>
      </w:r>
      <w:proofErr w:type="spellEnd"/>
      <w:r w:rsidRPr="00F0130F">
        <w:rPr>
          <w:rFonts w:ascii="Arial" w:hAnsi="Arial" w:cs="Arial"/>
          <w:sz w:val="24"/>
          <w:szCs w:val="24"/>
        </w:rPr>
        <w:t>.</w:t>
      </w:r>
      <w:r w:rsidRPr="00F0130F">
        <w:rPr>
          <w:rFonts w:ascii="Arial" w:hAnsi="Arial" w:cs="Arial"/>
          <w:sz w:val="24"/>
          <w:szCs w:val="24"/>
        </w:rPr>
        <w:br/>
        <w:t xml:space="preserve">- En el projecte de CPD, vaig combinar la part </w:t>
      </w:r>
      <w:r w:rsidR="004B17FC" w:rsidRPr="00F0130F">
        <w:rPr>
          <w:rFonts w:ascii="Arial" w:hAnsi="Arial" w:cs="Arial"/>
          <w:sz w:val="24"/>
          <w:szCs w:val="24"/>
        </w:rPr>
        <w:t>de IDS</w:t>
      </w:r>
      <w:r w:rsidRPr="00F0130F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F0130F">
        <w:rPr>
          <w:rFonts w:ascii="Arial" w:hAnsi="Arial" w:cs="Arial"/>
          <w:sz w:val="24"/>
          <w:szCs w:val="24"/>
        </w:rPr>
        <w:t>donar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17FC" w:rsidRPr="00F0130F">
        <w:rPr>
          <w:rFonts w:ascii="Arial" w:hAnsi="Arial" w:cs="Arial"/>
          <w:sz w:val="24"/>
          <w:szCs w:val="24"/>
        </w:rPr>
        <w:t>mes</w:t>
      </w:r>
      <w:proofErr w:type="spellEnd"/>
      <w:r w:rsidR="004B17FC" w:rsidRPr="00F0130F">
        <w:rPr>
          <w:rFonts w:ascii="Arial" w:hAnsi="Arial" w:cs="Arial"/>
          <w:sz w:val="24"/>
          <w:szCs w:val="24"/>
        </w:rPr>
        <w:t xml:space="preserve"> temps y </w:t>
      </w:r>
      <w:proofErr w:type="spellStart"/>
      <w:r w:rsidR="004B17FC" w:rsidRPr="00F0130F">
        <w:rPr>
          <w:rFonts w:ascii="Arial" w:hAnsi="Arial" w:cs="Arial"/>
          <w:sz w:val="24"/>
          <w:szCs w:val="24"/>
        </w:rPr>
        <w:t>aprofitar</w:t>
      </w:r>
      <w:proofErr w:type="spellEnd"/>
      <w:r w:rsidR="004B17FC"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17FC" w:rsidRPr="00F0130F">
        <w:rPr>
          <w:rFonts w:ascii="Arial" w:hAnsi="Arial" w:cs="Arial"/>
          <w:sz w:val="24"/>
          <w:szCs w:val="24"/>
        </w:rPr>
        <w:t>el</w:t>
      </w:r>
      <w:proofErr w:type="spellEnd"/>
      <w:r w:rsidR="004B17FC"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17FC" w:rsidRPr="00F0130F">
        <w:rPr>
          <w:rFonts w:ascii="Arial" w:hAnsi="Arial" w:cs="Arial"/>
          <w:sz w:val="24"/>
          <w:szCs w:val="24"/>
        </w:rPr>
        <w:t>proyecte</w:t>
      </w:r>
      <w:proofErr w:type="spellEnd"/>
      <w:r w:rsidR="004B17FC" w:rsidRPr="00F0130F">
        <w:rPr>
          <w:rFonts w:ascii="Arial" w:hAnsi="Arial" w:cs="Arial"/>
          <w:sz w:val="24"/>
          <w:szCs w:val="24"/>
        </w:rPr>
        <w:t>.</w:t>
      </w:r>
    </w:p>
    <w:p w14:paraId="7F387331" w14:textId="77777777" w:rsidR="009247DA" w:rsidRPr="00F0130F" w:rsidRDefault="00985C92" w:rsidP="00F0130F">
      <w:pPr>
        <w:pStyle w:val="Ttol2"/>
        <w:rPr>
          <w:rFonts w:ascii="Arial" w:hAnsi="Arial" w:cs="Arial"/>
          <w:sz w:val="32"/>
          <w:szCs w:val="32"/>
        </w:rPr>
      </w:pPr>
      <w:bookmarkStart w:id="3" w:name="_Toc197444956"/>
      <w:r w:rsidRPr="00F0130F">
        <w:rPr>
          <w:rFonts w:ascii="Arial" w:hAnsi="Arial" w:cs="Arial"/>
          <w:sz w:val="32"/>
          <w:szCs w:val="32"/>
        </w:rPr>
        <w:t>Seguiment i Adaptació</w:t>
      </w:r>
      <w:bookmarkEnd w:id="3"/>
    </w:p>
    <w:p w14:paraId="33A82B38" w14:textId="77777777" w:rsidR="009247DA" w:rsidRPr="00F0130F" w:rsidRDefault="00985C92" w:rsidP="00F0130F">
      <w:pPr>
        <w:rPr>
          <w:rFonts w:ascii="Arial" w:hAnsi="Arial" w:cs="Arial"/>
          <w:sz w:val="24"/>
          <w:szCs w:val="24"/>
        </w:rPr>
      </w:pPr>
      <w:r w:rsidRPr="00F0130F">
        <w:rPr>
          <w:rFonts w:ascii="Arial" w:hAnsi="Arial" w:cs="Arial"/>
          <w:sz w:val="24"/>
          <w:szCs w:val="24"/>
        </w:rPr>
        <w:t>Vaig fer un control de l’evolució real vs planificada a través de:</w:t>
      </w:r>
      <w:r w:rsidRPr="00F0130F">
        <w:rPr>
          <w:rFonts w:ascii="Arial" w:hAnsi="Arial" w:cs="Arial"/>
          <w:sz w:val="24"/>
          <w:szCs w:val="24"/>
        </w:rPr>
        <w:br/>
        <w:t>- Fulls de seguiment setmanals.</w:t>
      </w:r>
      <w:r w:rsidRPr="00F0130F">
        <w:rPr>
          <w:rFonts w:ascii="Arial" w:hAnsi="Arial" w:cs="Arial"/>
          <w:sz w:val="24"/>
          <w:szCs w:val="24"/>
        </w:rPr>
        <w:br/>
        <w:t>- Anotacions personals de què havia funcionat o no.</w:t>
      </w:r>
      <w:r w:rsidRPr="00F0130F">
        <w:rPr>
          <w:rFonts w:ascii="Arial" w:hAnsi="Arial" w:cs="Arial"/>
          <w:sz w:val="24"/>
          <w:szCs w:val="24"/>
        </w:rPr>
        <w:br/>
        <w:t>- Canvis de prioritat quan alguna tecnologia donava problemes (com l’apagada del 28/04 o la configuració inicial de Suricata).</w:t>
      </w:r>
      <w:r w:rsidRPr="00F0130F">
        <w:rPr>
          <w:rFonts w:ascii="Arial" w:hAnsi="Arial" w:cs="Arial"/>
          <w:sz w:val="24"/>
          <w:szCs w:val="24"/>
        </w:rPr>
        <w:br/>
      </w:r>
      <w:r w:rsidRPr="00F0130F">
        <w:rPr>
          <w:rFonts w:ascii="Arial" w:hAnsi="Arial" w:cs="Arial"/>
          <w:sz w:val="24"/>
          <w:szCs w:val="24"/>
        </w:rPr>
        <w:br/>
        <w:t>En cada retrospectiva vaig identificar millores, com:</w:t>
      </w:r>
      <w:r w:rsidRPr="00F0130F">
        <w:rPr>
          <w:rFonts w:ascii="Arial" w:hAnsi="Arial" w:cs="Arial"/>
          <w:sz w:val="24"/>
          <w:szCs w:val="24"/>
        </w:rPr>
        <w:br/>
        <w:t>- Dedicar més temps a la part de documentació.</w:t>
      </w:r>
      <w:r w:rsidRPr="00F0130F">
        <w:rPr>
          <w:rFonts w:ascii="Arial" w:hAnsi="Arial" w:cs="Arial"/>
          <w:sz w:val="24"/>
          <w:szCs w:val="24"/>
        </w:rPr>
        <w:br/>
        <w:t>- Centralitzar millor els fitxers.</w:t>
      </w:r>
      <w:r w:rsidRPr="00F0130F">
        <w:rPr>
          <w:rFonts w:ascii="Arial" w:hAnsi="Arial" w:cs="Arial"/>
          <w:sz w:val="24"/>
          <w:szCs w:val="24"/>
        </w:rPr>
        <w:br/>
        <w:t>- Reorganitzar els horaris per evitar col·lapses de feina.</w:t>
      </w:r>
    </w:p>
    <w:p w14:paraId="558EC61B" w14:textId="77777777" w:rsidR="009247DA" w:rsidRPr="00F0130F" w:rsidRDefault="00985C92" w:rsidP="00F0130F">
      <w:pPr>
        <w:pStyle w:val="Ttol2"/>
        <w:rPr>
          <w:rFonts w:ascii="Arial" w:hAnsi="Arial" w:cs="Arial"/>
          <w:sz w:val="32"/>
          <w:szCs w:val="32"/>
        </w:rPr>
      </w:pPr>
      <w:bookmarkStart w:id="4" w:name="_Toc197444957"/>
      <w:r w:rsidRPr="00F0130F">
        <w:rPr>
          <w:rFonts w:ascii="Arial" w:hAnsi="Arial" w:cs="Arial"/>
          <w:sz w:val="32"/>
          <w:szCs w:val="32"/>
        </w:rPr>
        <w:t>Conclusions Finals</w:t>
      </w:r>
      <w:bookmarkEnd w:id="4"/>
    </w:p>
    <w:p w14:paraId="6152CD94" w14:textId="53EDB5C3" w:rsidR="009247DA" w:rsidRPr="00F0130F" w:rsidRDefault="00985C92" w:rsidP="00F0130F">
      <w:pPr>
        <w:rPr>
          <w:rFonts w:ascii="Arial" w:hAnsi="Arial" w:cs="Arial"/>
          <w:sz w:val="24"/>
          <w:szCs w:val="24"/>
        </w:rPr>
      </w:pPr>
      <w:r w:rsidRPr="00F0130F">
        <w:rPr>
          <w:rFonts w:ascii="Arial" w:hAnsi="Arial" w:cs="Arial"/>
          <w:sz w:val="24"/>
          <w:szCs w:val="24"/>
        </w:rPr>
        <w:t xml:space="preserve">En general, el desenvolupament dels projectes ha complert els objectius inicials. He après a gestionar millor el temps, a prioritzar tasques i a ser flexible </w:t>
      </w:r>
      <w:proofErr w:type="spellStart"/>
      <w:r w:rsidRPr="00F0130F">
        <w:rPr>
          <w:rFonts w:ascii="Arial" w:hAnsi="Arial" w:cs="Arial"/>
          <w:sz w:val="24"/>
          <w:szCs w:val="24"/>
        </w:rPr>
        <w:t>davant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dels </w:t>
      </w:r>
      <w:proofErr w:type="spellStart"/>
      <w:r w:rsidRPr="00F0130F">
        <w:rPr>
          <w:rFonts w:ascii="Arial" w:hAnsi="Arial" w:cs="Arial"/>
          <w:sz w:val="24"/>
          <w:szCs w:val="24"/>
        </w:rPr>
        <w:t>imprevistos</w:t>
      </w:r>
      <w:proofErr w:type="spellEnd"/>
      <w:r w:rsidRPr="00F0130F">
        <w:rPr>
          <w:rFonts w:ascii="Arial" w:hAnsi="Arial" w:cs="Arial"/>
          <w:sz w:val="24"/>
          <w:szCs w:val="24"/>
        </w:rPr>
        <w:t>.</w:t>
      </w:r>
      <w:r w:rsidRPr="00F0130F">
        <w:rPr>
          <w:rFonts w:ascii="Arial" w:hAnsi="Arial" w:cs="Arial"/>
          <w:sz w:val="24"/>
          <w:szCs w:val="24"/>
        </w:rPr>
        <w:br/>
        <w:t>Les tecnologies han sigut variades i m’han permès consolidar coneixements de forma pràctica. Tot i algunes dificultats (com configuracions complexes o problemes tècnics puntuals), he pogut acabar cada projecte amb un nivell de qualitat satisfactori i coherent amb els requisits del mòdul.</w:t>
      </w:r>
      <w:r w:rsidRPr="00F0130F">
        <w:rPr>
          <w:rFonts w:ascii="Arial" w:hAnsi="Arial" w:cs="Arial"/>
          <w:sz w:val="24"/>
          <w:szCs w:val="24"/>
        </w:rPr>
        <w:br/>
      </w:r>
      <w:r w:rsidRPr="00F0130F">
        <w:rPr>
          <w:rFonts w:ascii="Arial" w:hAnsi="Arial" w:cs="Arial"/>
          <w:sz w:val="24"/>
          <w:szCs w:val="24"/>
        </w:rPr>
        <w:br/>
        <w:t>De cara a futurs treballs, milloraria:</w:t>
      </w:r>
      <w:r w:rsidRPr="00F0130F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F0130F">
        <w:rPr>
          <w:rFonts w:ascii="Arial" w:hAnsi="Arial" w:cs="Arial"/>
          <w:sz w:val="24"/>
          <w:szCs w:val="24"/>
        </w:rPr>
        <w:t>L’ús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d’eines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130F">
        <w:rPr>
          <w:rFonts w:ascii="Arial" w:hAnsi="Arial" w:cs="Arial"/>
          <w:sz w:val="24"/>
          <w:szCs w:val="24"/>
        </w:rPr>
        <w:t>gestió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0130F">
        <w:rPr>
          <w:rFonts w:ascii="Arial" w:hAnsi="Arial" w:cs="Arial"/>
          <w:sz w:val="24"/>
          <w:szCs w:val="24"/>
        </w:rPr>
        <w:t>projectes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130F">
        <w:rPr>
          <w:rFonts w:ascii="Arial" w:hAnsi="Arial" w:cs="Arial"/>
          <w:sz w:val="24"/>
          <w:szCs w:val="24"/>
        </w:rPr>
        <w:t>més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completes</w:t>
      </w:r>
      <w:r w:rsidR="004654EB" w:rsidRPr="00F0130F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4654EB" w:rsidRPr="00F0130F">
        <w:rPr>
          <w:rFonts w:ascii="Arial" w:hAnsi="Arial" w:cs="Arial"/>
          <w:sz w:val="24"/>
          <w:szCs w:val="24"/>
        </w:rPr>
        <w:t>fondo</w:t>
      </w:r>
      <w:proofErr w:type="spellEnd"/>
      <w:r w:rsidRPr="00F0130F">
        <w:rPr>
          <w:rFonts w:ascii="Arial" w:hAnsi="Arial" w:cs="Arial"/>
          <w:sz w:val="24"/>
          <w:szCs w:val="24"/>
        </w:rPr>
        <w:t xml:space="preserve"> com Notion.</w:t>
      </w:r>
      <w:r w:rsidRPr="00F0130F">
        <w:rPr>
          <w:rFonts w:ascii="Arial" w:hAnsi="Arial" w:cs="Arial"/>
          <w:sz w:val="24"/>
          <w:szCs w:val="24"/>
        </w:rPr>
        <w:br/>
        <w:t>- Deixar més marge abans de dates límit.</w:t>
      </w:r>
      <w:r w:rsidRPr="00F0130F">
        <w:rPr>
          <w:rFonts w:ascii="Arial" w:hAnsi="Arial" w:cs="Arial"/>
          <w:sz w:val="24"/>
          <w:szCs w:val="24"/>
        </w:rPr>
        <w:br/>
        <w:t xml:space="preserve">- Fer un arxiu únic per a </w:t>
      </w:r>
      <w:proofErr w:type="gramStart"/>
      <w:r w:rsidRPr="00F0130F">
        <w:rPr>
          <w:rFonts w:ascii="Arial" w:hAnsi="Arial" w:cs="Arial"/>
          <w:sz w:val="24"/>
          <w:szCs w:val="24"/>
        </w:rPr>
        <w:t>totes</w:t>
      </w:r>
      <w:proofErr w:type="gramEnd"/>
      <w:r w:rsidRPr="00F0130F">
        <w:rPr>
          <w:rFonts w:ascii="Arial" w:hAnsi="Arial" w:cs="Arial"/>
          <w:sz w:val="24"/>
          <w:szCs w:val="24"/>
        </w:rPr>
        <w:t xml:space="preserve"> les retrospectives i seguiment.</w:t>
      </w:r>
    </w:p>
    <w:sectPr w:rsidR="009247DA" w:rsidRPr="00F0130F" w:rsidSect="00993302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419D0" w14:textId="77777777" w:rsidR="0022568B" w:rsidRDefault="0022568B" w:rsidP="000711FB">
      <w:pPr>
        <w:spacing w:after="0" w:line="240" w:lineRule="auto"/>
      </w:pPr>
      <w:r>
        <w:separator/>
      </w:r>
    </w:p>
  </w:endnote>
  <w:endnote w:type="continuationSeparator" w:id="0">
    <w:p w14:paraId="531D73CF" w14:textId="77777777" w:rsidR="0022568B" w:rsidRDefault="0022568B" w:rsidP="0007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4653859"/>
      <w:docPartObj>
        <w:docPartGallery w:val="Page Numbers (Bottom of Page)"/>
        <w:docPartUnique/>
      </w:docPartObj>
    </w:sdtPr>
    <w:sdtContent>
      <w:p w14:paraId="0DC364D9" w14:textId="44D4FCDA" w:rsidR="00721AED" w:rsidRDefault="00721AED">
        <w:pPr>
          <w:pStyle w:val="Peu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a-ES"/>
          </w:rPr>
          <w:t>2</w:t>
        </w:r>
        <w:r>
          <w:fldChar w:fldCharType="end"/>
        </w:r>
      </w:p>
    </w:sdtContent>
  </w:sdt>
  <w:p w14:paraId="391E00DF" w14:textId="77777777" w:rsidR="00721AED" w:rsidRDefault="00721AED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E9CC4" w14:textId="77777777" w:rsidR="0022568B" w:rsidRDefault="0022568B" w:rsidP="000711FB">
      <w:pPr>
        <w:spacing w:after="0" w:line="240" w:lineRule="auto"/>
      </w:pPr>
      <w:r>
        <w:separator/>
      </w:r>
    </w:p>
  </w:footnote>
  <w:footnote w:type="continuationSeparator" w:id="0">
    <w:p w14:paraId="581AB62C" w14:textId="77777777" w:rsidR="0022568B" w:rsidRDefault="0022568B" w:rsidP="00071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listaambpic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listaambpic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80294">
    <w:abstractNumId w:val="8"/>
  </w:num>
  <w:num w:numId="2" w16cid:durableId="24839327">
    <w:abstractNumId w:val="6"/>
  </w:num>
  <w:num w:numId="3" w16cid:durableId="1337153641">
    <w:abstractNumId w:val="5"/>
  </w:num>
  <w:num w:numId="4" w16cid:durableId="2110809702">
    <w:abstractNumId w:val="4"/>
  </w:num>
  <w:num w:numId="5" w16cid:durableId="935527813">
    <w:abstractNumId w:val="7"/>
  </w:num>
  <w:num w:numId="6" w16cid:durableId="1267811507">
    <w:abstractNumId w:val="3"/>
  </w:num>
  <w:num w:numId="7" w16cid:durableId="1780367297">
    <w:abstractNumId w:val="2"/>
  </w:num>
  <w:num w:numId="8" w16cid:durableId="1412577482">
    <w:abstractNumId w:val="1"/>
  </w:num>
  <w:num w:numId="9" w16cid:durableId="125030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ECF"/>
    <w:rsid w:val="0006063C"/>
    <w:rsid w:val="000711FB"/>
    <w:rsid w:val="000A4D4C"/>
    <w:rsid w:val="0015074B"/>
    <w:rsid w:val="0022568B"/>
    <w:rsid w:val="0029639D"/>
    <w:rsid w:val="00326F90"/>
    <w:rsid w:val="0034685A"/>
    <w:rsid w:val="003C5CC6"/>
    <w:rsid w:val="004654EB"/>
    <w:rsid w:val="004B17FC"/>
    <w:rsid w:val="005F5731"/>
    <w:rsid w:val="00721AED"/>
    <w:rsid w:val="009247DA"/>
    <w:rsid w:val="00985C92"/>
    <w:rsid w:val="00993302"/>
    <w:rsid w:val="00AA1D8D"/>
    <w:rsid w:val="00B3539D"/>
    <w:rsid w:val="00B47730"/>
    <w:rsid w:val="00B57F92"/>
    <w:rsid w:val="00C16408"/>
    <w:rsid w:val="00CB0664"/>
    <w:rsid w:val="00F0130F"/>
    <w:rsid w:val="00F96F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6BE56"/>
  <w14:defaultImageDpi w14:val="300"/>
  <w15:docId w15:val="{18A5467F-9872-49E0-8E8F-E8A00DEF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ol1">
    <w:name w:val="heading 1"/>
    <w:basedOn w:val="Normal"/>
    <w:next w:val="Normal"/>
    <w:link w:val="Ttol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E618BF"/>
  </w:style>
  <w:style w:type="paragraph" w:styleId="Peu">
    <w:name w:val="footer"/>
    <w:basedOn w:val="Normal"/>
    <w:link w:val="Peu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E618BF"/>
  </w:style>
  <w:style w:type="paragraph" w:styleId="Senseespaiat">
    <w:name w:val="No Spacing"/>
    <w:link w:val="SenseespaiatCar"/>
    <w:uiPriority w:val="1"/>
    <w:qFormat/>
    <w:rsid w:val="00FC693F"/>
    <w:pPr>
      <w:spacing w:after="0" w:line="240" w:lineRule="auto"/>
    </w:pPr>
  </w:style>
  <w:style w:type="character" w:customStyle="1" w:styleId="Ttol1Car">
    <w:name w:val="Títol 1 Car"/>
    <w:basedOn w:val="Lletraperdefectedelpargraf"/>
    <w:link w:val="Tto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Lletraperdefectedelpargraf"/>
    <w:link w:val="Tto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Lletraperdefectedelpargraf"/>
    <w:link w:val="Tto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">
    <w:name w:val="Title"/>
    <w:basedOn w:val="Normal"/>
    <w:next w:val="Normal"/>
    <w:link w:val="Ttol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Lletraperdefectedelpargraf"/>
    <w:link w:val="Tto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Lletraperdefectedelpargraf"/>
    <w:link w:val="Subtto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del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independent">
    <w:name w:val="Body Text"/>
    <w:basedOn w:val="Normal"/>
    <w:link w:val="TextindependentCar"/>
    <w:uiPriority w:val="99"/>
    <w:unhideWhenUsed/>
    <w:rsid w:val="00AA1D8D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uiPriority w:val="99"/>
    <w:rsid w:val="00AA1D8D"/>
  </w:style>
  <w:style w:type="paragraph" w:styleId="Textindependent2">
    <w:name w:val="Body Text 2"/>
    <w:basedOn w:val="Normal"/>
    <w:link w:val="Textindependent2Car"/>
    <w:uiPriority w:val="99"/>
    <w:unhideWhenUsed/>
    <w:rsid w:val="00AA1D8D"/>
    <w:pPr>
      <w:spacing w:after="120" w:line="480" w:lineRule="auto"/>
    </w:pPr>
  </w:style>
  <w:style w:type="character" w:customStyle="1" w:styleId="Textindependent2Car">
    <w:name w:val="Text independent 2 Car"/>
    <w:basedOn w:val="Lletraperdefectedelpargraf"/>
    <w:link w:val="Textindependent2"/>
    <w:uiPriority w:val="99"/>
    <w:rsid w:val="00AA1D8D"/>
  </w:style>
  <w:style w:type="paragraph" w:styleId="Textindependent3">
    <w:name w:val="Body Text 3"/>
    <w:basedOn w:val="Normal"/>
    <w:link w:val="Textindependent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independent3Car">
    <w:name w:val="Text independent 3 Car"/>
    <w:basedOn w:val="Lletraperdefectedelpargraf"/>
    <w:link w:val="Textindependent3"/>
    <w:uiPriority w:val="99"/>
    <w:rsid w:val="00AA1D8D"/>
    <w:rPr>
      <w:sz w:val="16"/>
      <w:szCs w:val="16"/>
    </w:rPr>
  </w:style>
  <w:style w:type="paragraph" w:styleId="L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listaambpic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listaambpic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listaambpic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cidel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cidel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cidel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demacro">
    <w:name w:val="macro"/>
    <w:link w:val="Text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demacroCar">
    <w:name w:val="Text de macro Car"/>
    <w:basedOn w:val="Lletraperdefectedelpargraf"/>
    <w:link w:val="Textde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Lletraperdefectedelpargraf"/>
    <w:link w:val="Cita"/>
    <w:uiPriority w:val="29"/>
    <w:rsid w:val="00FC693F"/>
    <w:rPr>
      <w:i/>
      <w:iCs/>
      <w:color w:val="000000" w:themeColor="text1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nnegreta">
    <w:name w:val="Strong"/>
    <w:basedOn w:val="Lletraperdefectedelpargraf"/>
    <w:uiPriority w:val="22"/>
    <w:qFormat/>
    <w:rsid w:val="00FC693F"/>
    <w:rPr>
      <w:b/>
      <w:bCs/>
    </w:rPr>
  </w:style>
  <w:style w:type="character" w:styleId="mfasi">
    <w:name w:val="Emphasis"/>
    <w:basedOn w:val="Lletraperdefectedelpargraf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mfasisubtil">
    <w:name w:val="Subtle Emphasis"/>
    <w:basedOn w:val="Lletraperdefectedelpargraf"/>
    <w:uiPriority w:val="19"/>
    <w:qFormat/>
    <w:rsid w:val="00FC693F"/>
    <w:rPr>
      <w:i/>
      <w:iCs/>
      <w:color w:val="808080" w:themeColor="text1" w:themeTint="7F"/>
    </w:rPr>
  </w:style>
  <w:style w:type="character" w:styleId="mfasiintens">
    <w:name w:val="Intense Emphasis"/>
    <w:basedOn w:val="Lletraperdefectedelpargraf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btil">
    <w:name w:val="Subtle Reference"/>
    <w:basedOn w:val="Lletraperdefectedelpargraf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Lletraperdefectedelpargraf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oldelllibre">
    <w:name w:val="Book Title"/>
    <w:basedOn w:val="Lletraperdefectedelpargraf"/>
    <w:uiPriority w:val="33"/>
    <w:qFormat/>
    <w:rsid w:val="00FC693F"/>
    <w:rPr>
      <w:b/>
      <w:bCs/>
      <w:smallCaps/>
      <w:spacing w:val="5"/>
    </w:rPr>
  </w:style>
  <w:style w:type="paragraph" w:styleId="TtoldelIDC">
    <w:name w:val="TOC Heading"/>
    <w:basedOn w:val="Ttol1"/>
    <w:next w:val="Normal"/>
    <w:uiPriority w:val="39"/>
    <w:unhideWhenUsed/>
    <w:qFormat/>
    <w:rsid w:val="00FC693F"/>
    <w:pPr>
      <w:outlineLvl w:val="9"/>
    </w:pPr>
  </w:style>
  <w:style w:type="table" w:styleId="Taulaambquadrcula">
    <w:name w:val="Table Grid"/>
    <w:basedOn w:val="Tau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ejatsuau">
    <w:name w:val="Light Shading"/>
    <w:basedOn w:val="Tau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Ombrejatsuaumfasi1">
    <w:name w:val="Light Shading Accent 1"/>
    <w:basedOn w:val="Tau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ejatsuaumfasi2">
    <w:name w:val="Light Shading Accent 2"/>
    <w:basedOn w:val="Tau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Ombrejatsuaumfasi3">
    <w:name w:val="Light Shading Accent 3"/>
    <w:basedOn w:val="Tau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ejatsuaumfasi4">
    <w:name w:val="Light Shading Accent 4"/>
    <w:basedOn w:val="Tau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Ombrejatsuaumfasi5">
    <w:name w:val="Light Shading Accent 5"/>
    <w:basedOn w:val="Tau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mbrejatsuaumfasi6">
    <w:name w:val="Light Shading Accent 6"/>
    <w:basedOn w:val="Tau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listaclara">
    <w:name w:val="Light List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listaclaramfasi1">
    <w:name w:val="Light List Accent 1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listaclaramfasi2">
    <w:name w:val="Light List Accent 2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listaclaramfasi3">
    <w:name w:val="Light List Accent 3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listaclaramfasi4">
    <w:name w:val="Light List Accent 4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listaclaramfasi5">
    <w:name w:val="Light List Accent 5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listaclaramfasi6">
    <w:name w:val="Light List Accent 6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Quadrculaclara">
    <w:name w:val="Light Grid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Quadrculaclaramfasi1">
    <w:name w:val="Light Grid Accent 1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Quadrculaclaramfasi2">
    <w:name w:val="Light Grid Accent 2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Quadrculaclaramfasi3">
    <w:name w:val="Light Grid Accent 3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Quadrculaclaramfasi4">
    <w:name w:val="Light Grid Accent 4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Quadrculaclaramfasi5">
    <w:name w:val="Light Grid Accent 5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Quadrculaclaramfasi6">
    <w:name w:val="Light Grid Accent 6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mbrejatmitj1">
    <w:name w:val="Medium Shading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1">
    <w:name w:val="Medium Shading 1 Accent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2">
    <w:name w:val="Medium Shading 1 Accent 2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3">
    <w:name w:val="Medium Shading 1 Accent 3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4">
    <w:name w:val="Medium Shading 1 Accent 4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5">
    <w:name w:val="Medium Shading 1 Accent 5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6">
    <w:name w:val="Medium Shading 1 Accent 6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2">
    <w:name w:val="Medium Shading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1">
    <w:name w:val="Medium Shading 2 Accent 1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2">
    <w:name w:val="Medium Shading 2 Accent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3">
    <w:name w:val="Medium Shading 2 Accent 3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4">
    <w:name w:val="Medium Shading 2 Accent 4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5">
    <w:name w:val="Medium Shading 2 Accent 5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6">
    <w:name w:val="Medium Shading 2 Accent 6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listamitjana1">
    <w:name w:val="Medium Lis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listamitjana1mfasi1">
    <w:name w:val="Medium List 1 Accen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listamitjana1mfasi2">
    <w:name w:val="Medium List 1 Accent 2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listamitjana1mfasi3">
    <w:name w:val="Medium List 1 Accent 3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listamitjana1mfasi4">
    <w:name w:val="Medium List 1 Accent 4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listamitjana1mfasi5">
    <w:name w:val="Medium List 1 Accent 5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listamitjana1mfasi6">
    <w:name w:val="Medium List 1 Accent 6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listamitjana2">
    <w:name w:val="Medium Lis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1">
    <w:name w:val="Medium List 2 Accent 1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2">
    <w:name w:val="Medium List 2 Accen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3">
    <w:name w:val="Medium List 2 Accent 3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4">
    <w:name w:val="Medium List 2 Accent 4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5">
    <w:name w:val="Medium List 2 Accent 5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6">
    <w:name w:val="Medium List 2 Accent 6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Quadrculamitjana1">
    <w:name w:val="Medium Grid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itjana1mfasi1">
    <w:name w:val="Medium Grid 1 Accent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itjana1mfasi2">
    <w:name w:val="Medium Grid 1 Accent 2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itjana1mfasi3">
    <w:name w:val="Medium Grid 1 Accent 3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itjana1mfasi4">
    <w:name w:val="Medium Grid 1 Accent 4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itjana1mfasi5">
    <w:name w:val="Medium Grid 1 Accent 5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itjana1mfasi6">
    <w:name w:val="Medium Grid 1 Accent 6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Quadrculamitjana2">
    <w:name w:val="Medium Grid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1">
    <w:name w:val="Medium Grid 2 Accent 1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2">
    <w:name w:val="Medium Grid 2 Accent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3">
    <w:name w:val="Medium Grid 2 Accent 3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4">
    <w:name w:val="Medium Grid 2 Accent 4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5">
    <w:name w:val="Medium Grid 2 Accent 5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6">
    <w:name w:val="Medium Grid 2 Accent 6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3">
    <w:name w:val="Medium Grid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Quadrculamitjana3mfasi1">
    <w:name w:val="Medium Grid 3 Accent 1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Quadrculamitjana3mfasi2">
    <w:name w:val="Medium Grid 3 Accent 2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Quadrculamitjana3mfasi3">
    <w:name w:val="Medium Grid 3 Accent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Quadrculamitjana3mfasi4">
    <w:name w:val="Medium Grid 3 Accent 4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Quadrculamitjana3mfasi5">
    <w:name w:val="Medium Grid 3 Accent 5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Quadrculamitjana3mfasi6">
    <w:name w:val="Medium Grid 3 Accent 6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listafosca">
    <w:name w:val="Dark List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listafoscamfasi1">
    <w:name w:val="Dark List Accent 1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listafoscamfasi2">
    <w:name w:val="Dark List Accent 2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listafoscamfasi3">
    <w:name w:val="Dark List Accent 3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listafoscamfasi4">
    <w:name w:val="Dark List Accent 4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listafoscamfasi5">
    <w:name w:val="Dark List Accent 5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listafoscamfasi6">
    <w:name w:val="Dark List Accent 6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mbrejatmulticolor">
    <w:name w:val="Colorful Shading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1">
    <w:name w:val="Colorful Shading Accent 1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2">
    <w:name w:val="Colorful Shading Accent 2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3">
    <w:name w:val="Colorful Shading Accent 3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mbrejatmulticolormfasi4">
    <w:name w:val="Colorful Shading Accent 4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5">
    <w:name w:val="Colorful Shading Accent 5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6">
    <w:name w:val="Colorful Shading Accent 6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listamulticolor">
    <w:name w:val="Colorful List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listamulticolormfasi1">
    <w:name w:val="Colorful List Accent 1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listamulticolormfasi2">
    <w:name w:val="Colorful List Accent 2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listamulticolormfasi3">
    <w:name w:val="Colorful List Accent 3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listamulticolormfasi4">
    <w:name w:val="Colorful List Accent 4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listamulticolormfasi5">
    <w:name w:val="Colorful List Accent 5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listamulticolormfasi6">
    <w:name w:val="Colorful List Accent 6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Quadrculamulticolor">
    <w:name w:val="Colorful Grid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ulticolormfasi1">
    <w:name w:val="Colorful Grid Accent 1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ulticolormfasi2">
    <w:name w:val="Colorful Grid Accent 2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ulticolormfasi3">
    <w:name w:val="Colorful Grid Accent 3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ulticolormfasi4">
    <w:name w:val="Colorful Grid Accent 4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ulticolormfasi5">
    <w:name w:val="Colorful Grid Accent 5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ulticolormfasi6">
    <w:name w:val="Colorful Grid Accent 6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enseespaiatCar">
    <w:name w:val="Sense espaiat Car"/>
    <w:basedOn w:val="Lletraperdefectedelpargraf"/>
    <w:link w:val="Senseespaiat"/>
    <w:uiPriority w:val="1"/>
    <w:rsid w:val="00993302"/>
  </w:style>
  <w:style w:type="paragraph" w:styleId="IDC2">
    <w:name w:val="toc 2"/>
    <w:basedOn w:val="Normal"/>
    <w:next w:val="Normal"/>
    <w:autoRedefine/>
    <w:uiPriority w:val="39"/>
    <w:unhideWhenUsed/>
    <w:rsid w:val="000711FB"/>
    <w:pPr>
      <w:spacing w:after="100"/>
      <w:ind w:left="220"/>
    </w:pPr>
  </w:style>
  <w:style w:type="character" w:styleId="Enlla">
    <w:name w:val="Hyperlink"/>
    <w:basedOn w:val="Lletraperdefectedelpargraf"/>
    <w:uiPriority w:val="99"/>
    <w:unhideWhenUsed/>
    <w:rsid w:val="000711FB"/>
    <w:rPr>
      <w:color w:val="0000FF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5F5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Tabares Romero, Daniel Santiago</cp:lastModifiedBy>
  <cp:revision>13</cp:revision>
  <dcterms:created xsi:type="dcterms:W3CDTF">2013-12-23T23:15:00Z</dcterms:created>
  <dcterms:modified xsi:type="dcterms:W3CDTF">2025-05-09T14:03:00Z</dcterms:modified>
  <cp:category/>
</cp:coreProperties>
</file>